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Default="00CA344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№3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Pr="00CA344D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CA344D">
        <w:rPr>
          <w:rFonts w:ascii="Times New Roman" w:hAnsi="Times New Roman" w:cs="Times New Roman"/>
          <w:sz w:val="24"/>
          <w:szCs w:val="24"/>
        </w:rPr>
        <w:t>на тему «</w:t>
      </w:r>
      <w:r w:rsidR="00CA344D" w:rsidRPr="00CA344D">
        <w:rPr>
          <w:rFonts w:ascii="Times New Roman" w:hAnsi="Times New Roman" w:cs="Times New Roman"/>
          <w:bCs/>
          <w:color w:val="000000"/>
          <w:sz w:val="24"/>
          <w:szCs w:val="24"/>
        </w:rPr>
        <w:t>Динамические списки</w:t>
      </w:r>
      <w:r w:rsidRPr="00CA344D">
        <w:rPr>
          <w:rFonts w:ascii="Times New Roman" w:hAnsi="Times New Roman" w:cs="Times New Roman"/>
          <w:sz w:val="24"/>
          <w:szCs w:val="24"/>
        </w:rPr>
        <w:t>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21ВВ3:</w:t>
      </w:r>
    </w:p>
    <w:p w:rsidR="00645428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36D" w:rsidRDefault="00742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CA344D" w:rsidP="00970C39">
      <w:pPr>
        <w:ind w:left="-426" w:firstLine="85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="00970C3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различных видов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динамических списков посредством массивов структур.</w:t>
      </w:r>
    </w:p>
    <w:p w:rsidR="00645428" w:rsidRDefault="008700E2" w:rsidP="00970C39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45428" w:rsidRPr="00DD7C83" w:rsidRDefault="008700E2" w:rsidP="00DD7C83">
      <w:pPr>
        <w:ind w:firstLine="426"/>
        <w:jc w:val="both"/>
        <w:rPr>
          <w:color w:val="000000"/>
          <w:sz w:val="24"/>
          <w:szCs w:val="24"/>
        </w:rPr>
      </w:pPr>
      <w:r w:rsidRPr="00DD7C83">
        <w:rPr>
          <w:b/>
          <w:color w:val="000000"/>
          <w:sz w:val="24"/>
          <w:szCs w:val="24"/>
        </w:rPr>
        <w:t>Задание 1:</w:t>
      </w:r>
      <w:r w:rsidRPr="00DD7C83">
        <w:rPr>
          <w:color w:val="000000"/>
          <w:sz w:val="24"/>
          <w:szCs w:val="24"/>
        </w:rPr>
        <w:t xml:space="preserve"> </w:t>
      </w:r>
    </w:p>
    <w:p w:rsidR="00645428" w:rsidRDefault="00CA344D" w:rsidP="00DD7C83">
      <w:pPr>
        <w:spacing w:after="0" w:line="240" w:lineRule="auto"/>
        <w:ind w:left="567"/>
        <w:jc w:val="both"/>
        <w:rPr>
          <w:color w:val="000000"/>
          <w:sz w:val="24"/>
          <w:szCs w:val="24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</w:t>
      </w:r>
      <w:r w:rsidR="00DD7C83">
        <w:rPr>
          <w:color w:val="000000"/>
        </w:rPr>
        <w:t>иоритетом объекта (т.е. объект </w:t>
      </w:r>
      <w:r>
        <w:rPr>
          <w:color w:val="000000"/>
        </w:rPr>
        <w:t>с большим приоритетом становится перед объектом с меньшим приоритетом).</w:t>
      </w:r>
    </w:p>
    <w:p w:rsidR="00645428" w:rsidRPr="00DD7C83" w:rsidRDefault="008700E2" w:rsidP="00DD7C83">
      <w:pPr>
        <w:ind w:firstLine="426"/>
        <w:jc w:val="both"/>
        <w:rPr>
          <w:color w:val="000000"/>
          <w:sz w:val="24"/>
          <w:szCs w:val="24"/>
        </w:rPr>
      </w:pPr>
      <w:r w:rsidRPr="00DD7C83">
        <w:rPr>
          <w:b/>
          <w:color w:val="000000"/>
          <w:sz w:val="24"/>
          <w:szCs w:val="24"/>
        </w:rPr>
        <w:t>Задание 2</w:t>
      </w:r>
      <w:r w:rsidRPr="00DD7C83">
        <w:rPr>
          <w:color w:val="000000"/>
          <w:sz w:val="24"/>
          <w:szCs w:val="24"/>
        </w:rPr>
        <w:t xml:space="preserve">: </w:t>
      </w:r>
    </w:p>
    <w:p w:rsidR="00645428" w:rsidRDefault="00DD7C83" w:rsidP="00DD7C83">
      <w:pPr>
        <w:spacing w:after="0" w:line="240" w:lineRule="auto"/>
        <w:ind w:firstLine="426"/>
        <w:jc w:val="both"/>
        <w:rPr>
          <w:color w:val="000000"/>
        </w:rPr>
      </w:pPr>
      <w:r>
        <w:rPr>
          <w:color w:val="000000"/>
        </w:rPr>
        <w:t xml:space="preserve">   </w:t>
      </w:r>
      <w:r w:rsidR="00CA344D">
        <w:rPr>
          <w:color w:val="000000"/>
        </w:rPr>
        <w:t xml:space="preserve">На основе приведенного кода реализуйте структуру данных </w:t>
      </w:r>
      <w:r w:rsidR="00CA344D">
        <w:rPr>
          <w:i/>
          <w:iCs/>
          <w:color w:val="000000"/>
        </w:rPr>
        <w:t>Очередь</w:t>
      </w:r>
      <w:r w:rsidR="00CA344D">
        <w:rPr>
          <w:color w:val="000000"/>
        </w:rPr>
        <w:t>.</w:t>
      </w:r>
    </w:p>
    <w:p w:rsidR="00CA344D" w:rsidRPr="00DD7C83" w:rsidRDefault="00CA344D" w:rsidP="00DD7C83">
      <w:pPr>
        <w:ind w:firstLine="426"/>
        <w:jc w:val="both"/>
        <w:rPr>
          <w:color w:val="000000"/>
          <w:sz w:val="24"/>
          <w:szCs w:val="24"/>
        </w:rPr>
      </w:pPr>
      <w:r w:rsidRPr="00DD7C83">
        <w:rPr>
          <w:b/>
          <w:color w:val="000000"/>
          <w:sz w:val="24"/>
          <w:szCs w:val="24"/>
        </w:rPr>
        <w:t>Задание 3</w:t>
      </w:r>
      <w:r w:rsidRPr="00DD7C83">
        <w:rPr>
          <w:color w:val="000000"/>
          <w:sz w:val="24"/>
          <w:szCs w:val="24"/>
        </w:rPr>
        <w:t xml:space="preserve">: </w:t>
      </w:r>
    </w:p>
    <w:p w:rsidR="00CA344D" w:rsidRDefault="00CA344D" w:rsidP="00DD7C83">
      <w:pPr>
        <w:spacing w:after="0" w:line="240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Стек</w:t>
      </w:r>
      <w:r>
        <w:rPr>
          <w:color w:val="000000"/>
        </w:rPr>
        <w:t>.</w:t>
      </w:r>
    </w:p>
    <w:p w:rsidR="00CA344D" w:rsidRDefault="00CA344D" w:rsidP="00CA344D">
      <w:pPr>
        <w:spacing w:after="0" w:line="240" w:lineRule="auto"/>
        <w:ind w:left="720" w:firstLine="568"/>
        <w:jc w:val="both"/>
        <w:rPr>
          <w:color w:val="000000"/>
          <w:sz w:val="24"/>
          <w:szCs w:val="24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CA344D" w:rsidRDefault="00CA344D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A34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:rsidR="00CA344D" w:rsidRPr="00CA344D" w:rsidRDefault="00CA344D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A344D" w:rsidRDefault="00CA344D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A34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Для обращения к динамическим данным применяют указатели.</w:t>
      </w:r>
    </w:p>
    <w:p w:rsidR="00CA344D" w:rsidRPr="00CA344D" w:rsidRDefault="00CA344D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A344D" w:rsidRDefault="00CA344D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A34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Набор операций над списком будет включать добавление и удаление элементов, поиск элементов списка.</w:t>
      </w:r>
    </w:p>
    <w:p w:rsidR="00970C39" w:rsidRPr="00CA344D" w:rsidRDefault="00970C39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645428" w:rsidRDefault="008700E2" w:rsidP="00DD7C83">
      <w:pPr>
        <w:pStyle w:val="afb"/>
        <w:numPr>
          <w:ilvl w:val="0"/>
          <w:numId w:val="3"/>
        </w:numPr>
        <w:ind w:left="0" w:firstLine="42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Выводим </w:t>
      </w:r>
      <w:r w:rsidR="0077508E">
        <w:rPr>
          <w:rFonts w:ascii="Times New Roman" w:hAnsi="Times New Roman" w:cs="Times New Roman"/>
          <w:i/>
          <w:sz w:val="24"/>
        </w:rPr>
        <w:t>памятку по использованию программы</w:t>
      </w:r>
    </w:p>
    <w:p w:rsidR="00645428" w:rsidRDefault="00005C25" w:rsidP="00005C2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Вводим номер команды </w:t>
      </w:r>
      <w:r w:rsidRPr="00005C25">
        <w:rPr>
          <w:rFonts w:ascii="Times New Roman" w:hAnsi="Times New Roman" w:cs="Times New Roman"/>
          <w:i/>
          <w:sz w:val="24"/>
        </w:rPr>
        <w:t>(запись/удаление/поиск)</w:t>
      </w:r>
      <w:r>
        <w:rPr>
          <w:rFonts w:ascii="Times New Roman" w:hAnsi="Times New Roman" w:cs="Times New Roman"/>
          <w:i/>
          <w:sz w:val="24"/>
        </w:rPr>
        <w:t xml:space="preserve"> и остальную важную информацию</w:t>
      </w:r>
    </w:p>
    <w:p w:rsidR="00645428" w:rsidRPr="00970C39" w:rsidRDefault="00005C25" w:rsidP="00970C39">
      <w:pPr>
        <w:pStyle w:val="afb"/>
        <w:numPr>
          <w:ilvl w:val="0"/>
          <w:numId w:val="3"/>
        </w:numPr>
        <w:ind w:left="0" w:firstLine="426"/>
        <w:rPr>
          <w:rStyle w:val="normaltextrun"/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результат выполнения команды</w:t>
      </w:r>
    </w:p>
    <w:p w:rsidR="00005C25" w:rsidRDefault="00005C2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 программ</w:t>
      </w:r>
    </w:p>
    <w:p w:rsidR="00970C39" w:rsidRDefault="00970C39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970C39" w:rsidRPr="00970C39" w:rsidRDefault="00970C39" w:rsidP="00970C39">
      <w:pPr>
        <w:pStyle w:val="paragraph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1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>:</w:t>
      </w:r>
    </w:p>
    <w:p w:rsidR="00005C25" w:rsidRDefault="00970C39" w:rsidP="00970C39">
      <w:pPr>
        <w:pStyle w:val="paragraph"/>
        <w:spacing w:before="0" w:beforeAutospacing="0" w:after="0" w:afterAutospacing="0"/>
        <w:ind w:left="426"/>
        <w:rPr>
          <w:b/>
          <w:sz w:val="28"/>
          <w:szCs w:val="28"/>
        </w:rPr>
      </w:pPr>
      <w:r w:rsidRPr="00970C39">
        <w:rPr>
          <w:b/>
          <w:noProof/>
          <w:sz w:val="28"/>
          <w:szCs w:val="28"/>
        </w:rPr>
        <w:drawing>
          <wp:inline distT="0" distB="0" distL="0" distR="0" wp14:anchorId="6C9DAFA3" wp14:editId="7AA3BC89">
            <wp:extent cx="5375539" cy="241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57" cy="24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25" w:rsidRDefault="00005C25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970C39" w:rsidRDefault="00970C39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970C39" w:rsidRDefault="00970C39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970C39" w:rsidRDefault="00970C39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970C39" w:rsidRPr="00970C39" w:rsidRDefault="00970C39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                                              Задание 3</w:t>
      </w:r>
    </w:p>
    <w:p w:rsidR="00005C25" w:rsidRDefault="00970C39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</w:rPr>
      </w:pPr>
      <w:r w:rsidRPr="00970C39">
        <w:rPr>
          <w:b/>
          <w:noProof/>
          <w:sz w:val="28"/>
          <w:szCs w:val="28"/>
        </w:rPr>
        <w:drawing>
          <wp:inline distT="0" distB="0" distL="0" distR="0" wp14:anchorId="1AA89F62" wp14:editId="15033655">
            <wp:extent cx="2783419" cy="256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359" cy="25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C39">
        <w:rPr>
          <w:noProof/>
        </w:rPr>
        <w:t xml:space="preserve"> </w:t>
      </w:r>
      <w:r w:rsidRPr="00970C39">
        <w:rPr>
          <w:b/>
          <w:noProof/>
          <w:sz w:val="28"/>
          <w:szCs w:val="28"/>
        </w:rPr>
        <w:drawing>
          <wp:inline distT="0" distB="0" distL="0" distR="0" wp14:anchorId="0226F626" wp14:editId="273092E8">
            <wp:extent cx="2795016" cy="25603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658" cy="25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28" w:rsidRDefault="00645428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</w:rPr>
      </w:pPr>
    </w:p>
    <w:p w:rsidR="00645428" w:rsidRDefault="00645428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</w:rPr>
      </w:pPr>
    </w:p>
    <w:p w:rsidR="00970C39" w:rsidRPr="0074236D" w:rsidRDefault="008700E2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b/>
          <w:sz w:val="28"/>
          <w:szCs w:val="28"/>
        </w:rPr>
        <w:t>Листинг</w:t>
      </w:r>
      <w:r w:rsidR="00005C25" w:rsidRPr="0074236D">
        <w:rPr>
          <w:b/>
          <w:sz w:val="28"/>
          <w:szCs w:val="28"/>
          <w:lang w:val="en-US"/>
        </w:rPr>
        <w:t xml:space="preserve"> 1</w:t>
      </w:r>
      <w:r w:rsidRPr="0074236D">
        <w:rPr>
          <w:b/>
          <w:sz w:val="28"/>
          <w:szCs w:val="28"/>
          <w:lang w:val="en-US"/>
        </w:rPr>
        <w:br/>
      </w:r>
      <w:r w:rsidR="00970C39" w:rsidRPr="0074236D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="00970C39"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970C39" w:rsidRPr="0074236D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4236D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74236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74236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inf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 </w:t>
      </w:r>
      <w:r w:rsidRPr="0074236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приоритет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[200];  </w:t>
      </w:r>
      <w:r w:rsidRPr="0074236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полезная</w:t>
      </w:r>
      <w:r w:rsidRPr="0074236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информация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ссылка на следующий элемент 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*last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указатели на первый и последний элементы списка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ss[200];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 get_struct(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p-&gt;inf = 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strcpy(p-&gt;name, ss);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p-&gt;next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указатель на созданный элемент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*p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*f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get_struct();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список уже есть, то вставляем в конец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f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(f-&gt;inf &gt; p-&gt;inf)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&lt;= p-&gt;inf)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last-&gt;next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&gt; p-&gt;inf &amp;&amp; f-&gt;inf &lt;= p-&gt;inf){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(f-&gt;next-&gt;inf &lt;= p-&gt;inf)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f-&gt;next;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f-&gt;next;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f-&gt;next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указатель, проходящий по списку установлен на начало списка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prev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 на предшествующий удаляемому элемент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flag = 0;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индикатор отсутствия удаляемого элемента в списке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голова списка равна NULL, то список пуст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struc-&gt;name) == 0 &amp;&amp;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struc-&gt;inf)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удаляемый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первый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flag = 1;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head = struc-&gt;next;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установливаем голову на следующий элемент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free(struc);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первый элемент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указатель для продолжения поиска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prev = struc;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(struc)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проход по списку и поиск удаляемого элемента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struc-&gt;name) == 0 &amp;&amp;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struc-&gt;inf)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нашли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flag = 1;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выставляем индикатор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(struc-&gt;next)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найденный элемент не последний в списке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prev-&gt;next = struc-&gt;next;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меняем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указатели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free(struc);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 элемент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struc = prev-&gt;next;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указатель для продолжения поиска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найденный элемент последний в списке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prev-&gt;next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обнуляем указатель предшествующего элемента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free(struc);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удаляем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не нашли, то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prev = struc;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указатели для продолжения поиска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struc = struc-&gt;next;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(flag == 0)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флаг = 0, значит нужный элемент не найден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iii = 1, ii = 0;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struc-&gt;name) == 0 &amp;&amp;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eee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struc-&gt;inf)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"Порядковый номер элемента: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iii);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iii += 1;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(ii = 0) 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/* Просмотр содержимого списка. */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review(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"%d - %s 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struc-&gt;inf, struc-&gt;name);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через пробел: 1/2/3 (запись/удаление/поиск), приоритет объекта, объект: 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вводим данные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(1){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"%d%d%s"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&amp;e, &amp;t, &amp;ss);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1)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spstore();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2)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del(t ,ss);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3)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find(t, ss);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review();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74236D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45428" w:rsidRPr="00005C25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b/>
          <w:sz w:val="28"/>
          <w:szCs w:val="28"/>
          <w:lang w:val="en-US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45428" w:rsidRDefault="00645428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</w:p>
    <w:p w:rsidR="00970C39" w:rsidRPr="00005C25" w:rsidRDefault="00970C39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</w:p>
    <w:p w:rsidR="00645428" w:rsidRPr="00005C25" w:rsidRDefault="008700E2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005C25" w:rsidRPr="00005C25">
        <w:rPr>
          <w:b/>
          <w:sz w:val="28"/>
          <w:szCs w:val="28"/>
          <w:lang w:val="en-US"/>
        </w:rPr>
        <w:t xml:space="preserve"> 2</w:t>
      </w:r>
    </w:p>
    <w:p w:rsidR="00645428" w:rsidRPr="00005C25" w:rsidRDefault="00645428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name[200];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полезная информация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ссылка на следующий элемент 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*last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указатели на первый и последний элементы списка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ss[200];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* get_struct(</w:t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005C2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exit(1);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объект:\n"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&amp;ss);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strcpy(p-&gt;name, ss);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p-&gt;next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указатель на созданный элемент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push(</w:t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get_struct();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список уже есть, то вставляем в конец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p-&gt;next = head;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указатель, проходящий по списку установлен на начало списка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голова списка равна NULL, то список пуст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head = struc-&gt;next;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установливаем голову на следующий элемент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"\n%s\n"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struc-&gt;name);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free(struc);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первый элемент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устанавливаем указатель для продолжения поиска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iii = 1, ii = 0;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 w:rsidRPr="00005C25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struc-&gt;name) == 0)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"Порядковый номер элемента: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iii);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iii += 1;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ii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0) {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74236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</w:t>
      </w:r>
      <w:r w:rsidRPr="0074236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74236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найден</w:t>
      </w:r>
      <w:r w:rsidRPr="0074236D">
        <w:rPr>
          <w:rFonts w:ascii="Consolas" w:hAnsi="Consolas" w:cs="Consolas"/>
          <w:color w:val="A31515"/>
          <w:sz w:val="19"/>
          <w:szCs w:val="19"/>
          <w:lang w:eastAsia="ru-RU"/>
        </w:rPr>
        <w:t>\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74236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/* Просмотр содержимого списка. */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review(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"%s \n"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struc-&gt;name);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struc = struc-&gt;next;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05C25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005C25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e;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(1) {</w:t>
      </w:r>
    </w:p>
    <w:p w:rsid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"Введите: 1/2/3/4 (запись/удаление/отобразить список/поиск)\n"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вводим данные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&amp;e);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1)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push();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2)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pop();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3)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review();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4) {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o[200];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)\n"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5C25" w:rsidRPr="00005C25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005C25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&amp;o);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005C25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find(o);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74236D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5C25" w:rsidRPr="0074236D" w:rsidRDefault="00005C25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45428" w:rsidRPr="0074236D" w:rsidRDefault="00005C25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C25" w:rsidRPr="0074236D" w:rsidRDefault="00005C25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C39" w:rsidRPr="0074236D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C25" w:rsidRPr="00005C25" w:rsidRDefault="00005C25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3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name[200];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полезная информация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next;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ссылка на следующий элемент 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* last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указатели на первый и последний элементы списка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ss[200];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 get_struct(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970C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exit(1);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объект:\n"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&amp;ss);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strcpy(p-&gt;name, ss);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p-&gt;next 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указатель на созданный элемент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push(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get_struct();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список уже есть, то вставляем в конец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p-&gt;next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struc = head;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указатель, проходящий по списку установлен на начало списка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голова списка равна NULL, то список пуст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last){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(struc-&gt;next != last) 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struc = struc-&gt;next;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last = struc;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установливаем конец на следующий элемент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"\n%s\n"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struc-&gt;next-&gt;name);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free(struc-&gt;next);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последний элемент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struc-&gt;next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"\n%s\n"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struc-&gt;name);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free(struc);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удаляем первый элемент;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head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iii = 1, ii = 0;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(strcmp(</w:t>
      </w:r>
      <w:r w:rsidRPr="00970C39">
        <w:rPr>
          <w:rFonts w:ascii="Consolas" w:hAnsi="Consolas" w:cs="Consolas"/>
          <w:color w:val="808080"/>
          <w:sz w:val="19"/>
          <w:szCs w:val="19"/>
          <w:lang w:val="en-US" w:eastAsia="ru-RU"/>
        </w:rPr>
        <w:t>name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struc-&gt;name) == 0)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"Порядковый номер элемента: %d\n"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iii);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iii += 1;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(ii = 0) 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/* Просмотр содержимого списка. */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review(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"%s 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struc-&gt;name);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struc = struc-&gt;next;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74236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970C39" w:rsidRPr="0074236D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C39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970C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(1) {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"Введите: 1/2/3/4 (запись/удаление/отобразить список/поиск)\n"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вводим данные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&amp;e);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1)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push();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2)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pop();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3)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review();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 == 4) {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o[200];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)\n"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970C39" w:rsidRP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970C39">
        <w:rPr>
          <w:rFonts w:ascii="Consolas" w:hAnsi="Consolas" w:cs="Consolas"/>
          <w:color w:val="A31515"/>
          <w:sz w:val="19"/>
          <w:szCs w:val="19"/>
          <w:lang w:val="en-US" w:eastAsia="ru-RU"/>
        </w:rPr>
        <w:t>"%s"</w:t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&amp;o);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970C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find(o);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970C39" w:rsidRDefault="00970C39" w:rsidP="00970C3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005C25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C39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</w:rPr>
      </w:pPr>
    </w:p>
    <w:p w:rsidR="00970C39" w:rsidRDefault="00970C39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</w:rPr>
      </w:pPr>
    </w:p>
    <w:p w:rsidR="00645428" w:rsidRDefault="008700E2" w:rsidP="00970C39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70C39" w:rsidRDefault="00970C39" w:rsidP="00970C39">
      <w:pPr>
        <w:ind w:left="142" w:firstLine="284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В ходе выполнения данной лабораторной работы мы научились реализовывать динамические списки вида очереди стека и очереди с приоритетом с помощью динамических массивов.</w:t>
      </w:r>
    </w:p>
    <w:p w:rsidR="00645428" w:rsidRDefault="00645428" w:rsidP="00970C39">
      <w:pPr>
        <w:ind w:left="14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sectPr w:rsidR="00645428" w:rsidSect="00970C39">
      <w:type w:val="continuous"/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B3" w:rsidRDefault="009946B3">
      <w:pPr>
        <w:spacing w:line="240" w:lineRule="auto"/>
      </w:pPr>
      <w:r>
        <w:separator/>
      </w:r>
    </w:p>
  </w:endnote>
  <w:endnote w:type="continuationSeparator" w:id="0">
    <w:p w:rsidR="009946B3" w:rsidRDefault="0099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B3" w:rsidRDefault="009946B3">
      <w:pPr>
        <w:spacing w:after="0"/>
      </w:pPr>
      <w:r>
        <w:separator/>
      </w:r>
    </w:p>
  </w:footnote>
  <w:footnote w:type="continuationSeparator" w:id="0">
    <w:p w:rsidR="009946B3" w:rsidRDefault="0099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645428"/>
    <w:rsid w:val="0074236D"/>
    <w:rsid w:val="0077508E"/>
    <w:rsid w:val="008700E2"/>
    <w:rsid w:val="00970C39"/>
    <w:rsid w:val="009946B3"/>
    <w:rsid w:val="00C22D91"/>
    <w:rsid w:val="00CA344D"/>
    <w:rsid w:val="00D43911"/>
    <w:rsid w:val="00DD7C83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D878AA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C3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31</cp:revision>
  <dcterms:created xsi:type="dcterms:W3CDTF">2021-11-15T02:54:00Z</dcterms:created>
  <dcterms:modified xsi:type="dcterms:W3CDTF">2022-10-21T10:44:00Z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